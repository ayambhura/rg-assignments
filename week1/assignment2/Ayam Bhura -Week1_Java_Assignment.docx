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FCBC0" w14:textId="77777777" w:rsidR="005420AE" w:rsidRDefault="00000000">
      <w:pPr>
        <w:pStyle w:val="Heading1"/>
      </w:pPr>
      <w:r>
        <w:t>Week 2 Java Assignment</w:t>
      </w:r>
    </w:p>
    <w:p w14:paraId="0EF84079" w14:textId="77777777" w:rsidR="005420AE" w:rsidRDefault="00000000">
      <w:pPr>
        <w:pStyle w:val="Heading2"/>
      </w:pPr>
      <w:r>
        <w:t>1. Is calculateTax() a pure function?</w:t>
      </w:r>
    </w:p>
    <w:p w14:paraId="64CE0C84" w14:textId="03313567" w:rsidR="005420AE" w:rsidRDefault="00000000">
      <w:r>
        <w:t>No, calculateTax() is not a pure function because it uses the instance variable 'rate'. To make it pure, you can pass 'rate' as a parameter to the method:</w:t>
      </w:r>
      <w:r>
        <w:br/>
      </w:r>
      <w:r>
        <w:br/>
      </w:r>
      <w:r w:rsidR="003A17C9">
        <w:t xml:space="preserve">code: </w:t>
      </w:r>
      <w:r>
        <w:br/>
        <w:t>public class TaxUtil {</w:t>
      </w:r>
      <w:r>
        <w:br/>
        <w:t xml:space="preserve">    public double </w:t>
      </w:r>
      <w:proofErr w:type="gramStart"/>
      <w:r>
        <w:t>calculateTax(</w:t>
      </w:r>
      <w:proofErr w:type="gramEnd"/>
      <w:r>
        <w:t>double amount, double rate) {</w:t>
      </w:r>
      <w:r>
        <w:br/>
        <w:t xml:space="preserve">        return amount * rate;</w:t>
      </w:r>
      <w:r>
        <w:br/>
        <w:t xml:space="preserve">  </w:t>
      </w:r>
      <w:proofErr w:type="gramStart"/>
      <w:r>
        <w:t xml:space="preserve">  }</w:t>
      </w:r>
      <w:proofErr w:type="gramEnd"/>
      <w:r>
        <w:br/>
        <w:t>}</w:t>
      </w:r>
    </w:p>
    <w:p w14:paraId="4FC30463" w14:textId="77777777" w:rsidR="005420AE" w:rsidRDefault="00000000">
      <w:pPr>
        <w:pStyle w:val="Heading2"/>
      </w:pPr>
      <w:r>
        <w:t>2. Output for Static Method</w:t>
      </w:r>
    </w:p>
    <w:p w14:paraId="078C1B0B" w14:textId="2BBDF9DA" w:rsidR="005420AE" w:rsidRDefault="00000000">
      <w:r>
        <w:br/>
        <w:t>Output:</w:t>
      </w:r>
      <w:r>
        <w:br/>
      </w:r>
      <w:r w:rsidR="006A2B3F">
        <w:rPr>
          <w:noProof/>
        </w:rPr>
        <w:drawing>
          <wp:inline distT="0" distB="0" distL="0" distR="0" wp14:anchorId="3226E641" wp14:editId="5EFF703E">
            <wp:extent cx="2838450" cy="1276350"/>
            <wp:effectExtent l="0" t="0" r="0" b="0"/>
            <wp:docPr id="316137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37657" name="Picture 1" descr="A screenshot of a computer&#10;&#10;AI-generated content may be incorrect."/>
                    <pic:cNvPicPr/>
                  </pic:nvPicPr>
                  <pic:blipFill>
                    <a:blip r:embed="rId6"/>
                    <a:stretch>
                      <a:fillRect/>
                    </a:stretch>
                  </pic:blipFill>
                  <pic:spPr>
                    <a:xfrm>
                      <a:off x="0" y="0"/>
                      <a:ext cx="2838450" cy="1276350"/>
                    </a:xfrm>
                    <a:prstGeom prst="rect">
                      <a:avLst/>
                    </a:prstGeom>
                  </pic:spPr>
                </pic:pic>
              </a:graphicData>
            </a:graphic>
          </wp:inline>
        </w:drawing>
      </w:r>
      <w:r>
        <w:br/>
        <w:t>super class show method</w:t>
      </w:r>
      <w:r>
        <w:br/>
        <w:t>sub class show method</w:t>
      </w:r>
      <w:r>
        <w:br/>
      </w:r>
    </w:p>
    <w:p w14:paraId="24F616A4" w14:textId="77777777" w:rsidR="005420AE" w:rsidRDefault="00000000">
      <w:pPr>
        <w:pStyle w:val="Heading2"/>
      </w:pPr>
      <w:r>
        <w:t>3. Output for ThisUse class</w:t>
      </w:r>
    </w:p>
    <w:p w14:paraId="11577766" w14:textId="7E633382" w:rsidR="00B37C07" w:rsidRDefault="00000000">
      <w:r>
        <w:br/>
      </w:r>
      <w:r w:rsidR="00B37C07">
        <w:rPr>
          <w:noProof/>
        </w:rPr>
        <w:drawing>
          <wp:inline distT="0" distB="0" distL="0" distR="0" wp14:anchorId="3EBC026E" wp14:editId="487BBFFE">
            <wp:extent cx="2805281" cy="1663700"/>
            <wp:effectExtent l="0" t="0" r="0" b="0"/>
            <wp:docPr id="126514118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41183" name="Picture 2" descr="A screenshot of a computer&#10;&#10;AI-generated content may be incorrect."/>
                    <pic:cNvPicPr/>
                  </pic:nvPicPr>
                  <pic:blipFill>
                    <a:blip r:embed="rId7"/>
                    <a:stretch>
                      <a:fillRect/>
                    </a:stretch>
                  </pic:blipFill>
                  <pic:spPr>
                    <a:xfrm>
                      <a:off x="0" y="0"/>
                      <a:ext cx="2808235" cy="1665452"/>
                    </a:xfrm>
                    <a:prstGeom prst="rect">
                      <a:avLst/>
                    </a:prstGeom>
                  </pic:spPr>
                </pic:pic>
              </a:graphicData>
            </a:graphic>
          </wp:inline>
        </w:drawing>
      </w:r>
    </w:p>
    <w:p w14:paraId="0FCF5A69" w14:textId="6DBFC470" w:rsidR="005420AE" w:rsidRDefault="00000000">
      <w:r>
        <w:br/>
      </w:r>
      <w:r>
        <w:br/>
      </w:r>
      <w:r w:rsidR="003A17C9">
        <w:lastRenderedPageBreak/>
        <w:t>**</w:t>
      </w:r>
      <w:r>
        <w:t xml:space="preserve">Both </w:t>
      </w:r>
      <w:proofErr w:type="spellStart"/>
      <w:proofErr w:type="gramStart"/>
      <w:r>
        <w:t>this.display</w:t>
      </w:r>
      <w:proofErr w:type="spellEnd"/>
      <w:proofErr w:type="gramEnd"/>
      <w:r>
        <w:t xml:space="preserve">() and </w:t>
      </w:r>
      <w:proofErr w:type="gramStart"/>
      <w:r>
        <w:t>display(</w:t>
      </w:r>
      <w:proofErr w:type="gramEnd"/>
      <w:r>
        <w:t xml:space="preserve">) call the subclass method. </w:t>
      </w:r>
      <w:proofErr w:type="spellStart"/>
      <w:r>
        <w:t>this.num</w:t>
      </w:r>
      <w:proofErr w:type="spellEnd"/>
      <w:r>
        <w:t xml:space="preserve"> accesses the subclass variable.</w:t>
      </w:r>
    </w:p>
    <w:p w14:paraId="20CC36E7" w14:textId="77777777" w:rsidR="005420AE" w:rsidRDefault="00000000">
      <w:pPr>
        <w:pStyle w:val="Heading2"/>
      </w:pPr>
      <w:r>
        <w:t>4. Singleton Design Pattern</w:t>
      </w:r>
    </w:p>
    <w:p w14:paraId="0EAAA1FF" w14:textId="5C93FCAD" w:rsidR="006A2B3F" w:rsidRDefault="006A2B3F">
      <w:r w:rsidRPr="006A2B3F">
        <w:t>The Singleton Method Design Pattern ensures a class has only one instance and provides a global access point to it. It’s ideal for scenarios requiring centralized control, like managing database connections or configuration settings. This article explores its principles, benefits, drawbacks, and best use cases in software development.</w:t>
      </w:r>
    </w:p>
    <w:p w14:paraId="5562FDB4" w14:textId="4EEC6BC9" w:rsidR="005420AE" w:rsidRDefault="006A2B3F">
      <w:r>
        <w:t>Code:</w:t>
      </w:r>
      <w:r w:rsidR="00000000">
        <w:br/>
        <w:t>public class Singleton {</w:t>
      </w:r>
      <w:r w:rsidR="00000000">
        <w:br/>
        <w:t xml:space="preserve">    private static Singleton instance;</w:t>
      </w:r>
      <w:r w:rsidR="00000000">
        <w:br/>
        <w:t xml:space="preserve">    private </w:t>
      </w:r>
      <w:proofErr w:type="gramStart"/>
      <w:r w:rsidR="00000000">
        <w:t>Singleton(</w:t>
      </w:r>
      <w:proofErr w:type="gramEnd"/>
      <w:r w:rsidR="00000000">
        <w:t>) {}</w:t>
      </w:r>
      <w:r w:rsidR="00000000">
        <w:br/>
        <w:t xml:space="preserve">    public static Singleton </w:t>
      </w:r>
      <w:proofErr w:type="gramStart"/>
      <w:r w:rsidR="00000000">
        <w:t>getInstance(</w:t>
      </w:r>
      <w:proofErr w:type="gramEnd"/>
      <w:r w:rsidR="00000000">
        <w:t>) {</w:t>
      </w:r>
      <w:r w:rsidR="00000000">
        <w:br/>
        <w:t xml:space="preserve">        if (instance == null) {</w:t>
      </w:r>
      <w:r w:rsidR="00000000">
        <w:br/>
        <w:t xml:space="preserve">            instance = new </w:t>
      </w:r>
      <w:proofErr w:type="gramStart"/>
      <w:r w:rsidR="00000000">
        <w:t>Singleton(</w:t>
      </w:r>
      <w:proofErr w:type="gramEnd"/>
      <w:r w:rsidR="00000000">
        <w:t>);</w:t>
      </w:r>
      <w:r w:rsidR="00000000">
        <w:br/>
        <w:t xml:space="preserve">      </w:t>
      </w:r>
      <w:proofErr w:type="gramStart"/>
      <w:r w:rsidR="00000000">
        <w:t xml:space="preserve">  }</w:t>
      </w:r>
      <w:proofErr w:type="gramEnd"/>
      <w:r w:rsidR="00000000">
        <w:br/>
        <w:t xml:space="preserve">        return instance;</w:t>
      </w:r>
      <w:r w:rsidR="00000000">
        <w:br/>
        <w:t xml:space="preserve">  </w:t>
      </w:r>
      <w:proofErr w:type="gramStart"/>
      <w:r w:rsidR="00000000">
        <w:t xml:space="preserve">  }</w:t>
      </w:r>
      <w:proofErr w:type="gramEnd"/>
      <w:r w:rsidR="00000000">
        <w:br/>
        <w:t>}</w:t>
      </w:r>
      <w:r w:rsidR="00000000">
        <w:br/>
      </w:r>
    </w:p>
    <w:p w14:paraId="51ABCEA9" w14:textId="77777777" w:rsidR="005420AE" w:rsidRDefault="00000000">
      <w:pPr>
        <w:pStyle w:val="Heading2"/>
      </w:pPr>
      <w:r>
        <w:t>5. Encapsulation in Java</w:t>
      </w:r>
    </w:p>
    <w:p w14:paraId="0D07E75C" w14:textId="77777777" w:rsidR="006A2B3F" w:rsidRPr="006A2B3F" w:rsidRDefault="006A2B3F" w:rsidP="006A2B3F">
      <w:pPr>
        <w:rPr>
          <w:lang w:val="en-IN"/>
        </w:rPr>
      </w:pPr>
      <w:r w:rsidRPr="006A2B3F">
        <w:rPr>
          <w:lang w:val="en-IN"/>
        </w:rPr>
        <w:t xml:space="preserve">o achieve encapsulation, </w:t>
      </w:r>
      <w:proofErr w:type="gramStart"/>
      <w:r w:rsidRPr="006A2B3F">
        <w:rPr>
          <w:lang w:val="en-IN"/>
        </w:rPr>
        <w:t>you</w:t>
      </w:r>
      <w:proofErr w:type="gramEnd"/>
      <w:r w:rsidRPr="006A2B3F">
        <w:rPr>
          <w:lang w:val="en-IN"/>
        </w:rPr>
        <w:t xml:space="preserve"> typically:</w:t>
      </w:r>
    </w:p>
    <w:p w14:paraId="034367FA" w14:textId="77777777" w:rsidR="006A2B3F" w:rsidRPr="006A2B3F" w:rsidRDefault="006A2B3F" w:rsidP="006A2B3F">
      <w:pPr>
        <w:numPr>
          <w:ilvl w:val="0"/>
          <w:numId w:val="10"/>
        </w:numPr>
        <w:rPr>
          <w:lang w:val="en-IN"/>
        </w:rPr>
      </w:pPr>
      <w:r w:rsidRPr="006A2B3F">
        <w:rPr>
          <w:lang w:val="en-IN"/>
        </w:rPr>
        <w:t>Declare data members as private: This restricts direct access to the data from outside the class.</w:t>
      </w:r>
    </w:p>
    <w:p w14:paraId="4BF89419" w14:textId="77777777" w:rsidR="006A2B3F" w:rsidRPr="006A2B3F" w:rsidRDefault="006A2B3F" w:rsidP="006A2B3F">
      <w:pPr>
        <w:numPr>
          <w:ilvl w:val="0"/>
          <w:numId w:val="10"/>
        </w:numPr>
        <w:rPr>
          <w:lang w:val="en-IN"/>
        </w:rPr>
      </w:pPr>
      <w:r w:rsidRPr="006A2B3F">
        <w:rPr>
          <w:lang w:val="en-IN"/>
        </w:rPr>
        <w:t>Provide public methods (getters and setters): These methods act as intermediaries, allowing controlled access to the data. Getters retrieve data values, while setters modify them.</w:t>
      </w:r>
    </w:p>
    <w:p w14:paraId="338EF534" w14:textId="2004A3E6" w:rsidR="006A2B3F" w:rsidRPr="006A2B3F" w:rsidRDefault="006A2B3F" w:rsidP="006A2B3F">
      <w:pPr>
        <w:numPr>
          <w:ilvl w:val="0"/>
          <w:numId w:val="10"/>
        </w:numPr>
        <w:rPr>
          <w:lang w:val="en-IN"/>
        </w:rPr>
      </w:pPr>
      <w:r w:rsidRPr="006A2B3F">
        <w:rPr>
          <w:lang w:val="en-IN"/>
        </w:rPr>
        <w:t>Implement data validation: Within the setter methods, you can validate data before assigning it to the object’s properties, ensuring data integrity.</w:t>
      </w:r>
    </w:p>
    <w:p w14:paraId="4724154B" w14:textId="5EEFE0C6" w:rsidR="005420AE" w:rsidRDefault="006A2B3F">
      <w:r>
        <w:t>Code:</w:t>
      </w:r>
      <w:r w:rsidR="00000000">
        <w:br/>
        <w:t>public class Employee {</w:t>
      </w:r>
      <w:r w:rsidR="00000000">
        <w:br/>
        <w:t xml:space="preserve">    private int id;</w:t>
      </w:r>
      <w:r w:rsidR="00000000">
        <w:br/>
        <w:t xml:space="preserve">    private String name;</w:t>
      </w:r>
      <w:r w:rsidR="00000000">
        <w:br/>
        <w:t xml:space="preserve">    public int </w:t>
      </w:r>
      <w:proofErr w:type="spellStart"/>
      <w:proofErr w:type="gramStart"/>
      <w:r w:rsidR="00000000">
        <w:t>getId</w:t>
      </w:r>
      <w:proofErr w:type="spellEnd"/>
      <w:r w:rsidR="00000000">
        <w:t>(</w:t>
      </w:r>
      <w:proofErr w:type="gramEnd"/>
      <w:r w:rsidR="00000000">
        <w:t xml:space="preserve">) </w:t>
      </w:r>
      <w:proofErr w:type="gramStart"/>
      <w:r w:rsidR="00000000">
        <w:t>{ return</w:t>
      </w:r>
      <w:proofErr w:type="gramEnd"/>
      <w:r w:rsidR="00000000">
        <w:t xml:space="preserve"> id</w:t>
      </w:r>
      <w:proofErr w:type="gramStart"/>
      <w:r w:rsidR="00000000">
        <w:t>; }</w:t>
      </w:r>
      <w:proofErr w:type="gramEnd"/>
      <w:r w:rsidR="00000000">
        <w:br/>
        <w:t xml:space="preserve">    public void </w:t>
      </w:r>
      <w:proofErr w:type="spellStart"/>
      <w:proofErr w:type="gramStart"/>
      <w:r w:rsidR="00000000">
        <w:t>setId</w:t>
      </w:r>
      <w:proofErr w:type="spellEnd"/>
      <w:r w:rsidR="00000000">
        <w:t>(</w:t>
      </w:r>
      <w:proofErr w:type="gramEnd"/>
      <w:r w:rsidR="00000000">
        <w:t xml:space="preserve">int id) </w:t>
      </w:r>
      <w:proofErr w:type="gramStart"/>
      <w:r w:rsidR="00000000">
        <w:t>{ this.id</w:t>
      </w:r>
      <w:proofErr w:type="gramEnd"/>
      <w:r w:rsidR="00000000">
        <w:t xml:space="preserve"> = id</w:t>
      </w:r>
      <w:proofErr w:type="gramStart"/>
      <w:r w:rsidR="00000000">
        <w:t>; }</w:t>
      </w:r>
      <w:proofErr w:type="gramEnd"/>
      <w:r w:rsidR="00000000">
        <w:br/>
        <w:t xml:space="preserve">    public String </w:t>
      </w:r>
      <w:proofErr w:type="spellStart"/>
      <w:proofErr w:type="gramStart"/>
      <w:r w:rsidR="00000000">
        <w:t>getName</w:t>
      </w:r>
      <w:proofErr w:type="spellEnd"/>
      <w:r w:rsidR="00000000">
        <w:t>(</w:t>
      </w:r>
      <w:proofErr w:type="gramEnd"/>
      <w:r w:rsidR="00000000">
        <w:t xml:space="preserve">) </w:t>
      </w:r>
      <w:proofErr w:type="gramStart"/>
      <w:r w:rsidR="00000000">
        <w:t>{ return</w:t>
      </w:r>
      <w:proofErr w:type="gramEnd"/>
      <w:r w:rsidR="00000000">
        <w:t xml:space="preserve"> name</w:t>
      </w:r>
      <w:proofErr w:type="gramStart"/>
      <w:r w:rsidR="00000000">
        <w:t>; }</w:t>
      </w:r>
      <w:proofErr w:type="gramEnd"/>
      <w:r w:rsidR="00000000">
        <w:br/>
        <w:t xml:space="preserve">    public void </w:t>
      </w:r>
      <w:proofErr w:type="spellStart"/>
      <w:proofErr w:type="gramStart"/>
      <w:r w:rsidR="00000000">
        <w:t>setName</w:t>
      </w:r>
      <w:proofErr w:type="spellEnd"/>
      <w:r w:rsidR="00000000">
        <w:t>(</w:t>
      </w:r>
      <w:proofErr w:type="gramEnd"/>
      <w:r w:rsidR="00000000">
        <w:t xml:space="preserve">String name) </w:t>
      </w:r>
      <w:proofErr w:type="gramStart"/>
      <w:r w:rsidR="00000000">
        <w:t>{ this.name</w:t>
      </w:r>
      <w:proofErr w:type="gramEnd"/>
      <w:r w:rsidR="00000000">
        <w:t xml:space="preserve"> = name</w:t>
      </w:r>
      <w:proofErr w:type="gramStart"/>
      <w:r w:rsidR="00000000">
        <w:t>; }</w:t>
      </w:r>
      <w:proofErr w:type="gramEnd"/>
      <w:r w:rsidR="00000000">
        <w:br/>
        <w:t>}</w:t>
      </w:r>
      <w:r w:rsidR="00000000">
        <w:br/>
      </w:r>
      <w:r w:rsidR="00000000">
        <w:lastRenderedPageBreak/>
        <w:br/>
        <w:t>Explanation: Encapsulation hides class internals using private fields and public accessors.</w:t>
      </w:r>
    </w:p>
    <w:p w14:paraId="4E51A74D" w14:textId="77777777" w:rsidR="005420AE" w:rsidRDefault="00000000">
      <w:pPr>
        <w:pStyle w:val="Heading2"/>
      </w:pPr>
      <w:r>
        <w:t>6. CRUD with ArrayList</w:t>
      </w:r>
    </w:p>
    <w:p w14:paraId="2D8C12A2" w14:textId="31127427" w:rsidR="005420AE" w:rsidRDefault="006A2B3F">
      <w:r>
        <w:t xml:space="preserve">Code: </w:t>
      </w:r>
      <w:r w:rsidR="00000000">
        <w:br/>
        <w:t xml:space="preserve">import </w:t>
      </w:r>
      <w:proofErr w:type="spellStart"/>
      <w:r w:rsidR="00000000">
        <w:t>java.util</w:t>
      </w:r>
      <w:proofErr w:type="spellEnd"/>
      <w:r w:rsidR="00000000">
        <w:t>.*;</w:t>
      </w:r>
      <w:r w:rsidR="00000000">
        <w:br/>
        <w:t>class Employee {</w:t>
      </w:r>
      <w:r w:rsidR="00000000">
        <w:br/>
        <w:t xml:space="preserve">    private int id;</w:t>
      </w:r>
      <w:r w:rsidR="00000000">
        <w:br/>
        <w:t xml:space="preserve">    private String name;</w:t>
      </w:r>
      <w:r w:rsidR="00000000">
        <w:br/>
        <w:t xml:space="preserve">    private String department;</w:t>
      </w:r>
      <w:r w:rsidR="00000000">
        <w:br/>
        <w:t xml:space="preserve">    // Constructors, getters and setters</w:t>
      </w:r>
      <w:r w:rsidR="00000000">
        <w:br/>
        <w:t>}</w:t>
      </w:r>
      <w:r w:rsidR="00000000">
        <w:br/>
      </w:r>
      <w:r w:rsidR="00000000">
        <w:br/>
        <w:t>class EmployeeCRUD {</w:t>
      </w:r>
      <w:r w:rsidR="00000000">
        <w:br/>
        <w:t xml:space="preserve">    private List&lt;Employee&gt; employees = new ArrayList&lt;&gt;();</w:t>
      </w:r>
      <w:r w:rsidR="00000000">
        <w:br/>
        <w:t xml:space="preserve">    public void addEmployee(Employee e) {</w:t>
      </w:r>
      <w:r w:rsidR="00000000">
        <w:br/>
        <w:t xml:space="preserve">        employees.add(e);</w:t>
      </w:r>
      <w:r w:rsidR="00000000">
        <w:br/>
        <w:t xml:space="preserve">    }</w:t>
      </w:r>
      <w:r w:rsidR="00000000">
        <w:br/>
        <w:t xml:space="preserve">    public void getEmployees() {</w:t>
      </w:r>
      <w:r w:rsidR="00000000">
        <w:br/>
        <w:t xml:space="preserve">        for (Employee e : employees) {</w:t>
      </w:r>
      <w:r w:rsidR="00000000">
        <w:br/>
        <w:t xml:space="preserve">            System.out.println(e.getId() + " " + e.getName());</w:t>
      </w:r>
      <w:r w:rsidR="00000000">
        <w:br/>
        <w:t xml:space="preserve">        }</w:t>
      </w:r>
      <w:r w:rsidR="00000000">
        <w:br/>
        <w:t xml:space="preserve">    }</w:t>
      </w:r>
      <w:r w:rsidR="00000000">
        <w:br/>
        <w:t xml:space="preserve">    public void updateEmployee(int id, String name) {</w:t>
      </w:r>
      <w:r w:rsidR="00000000">
        <w:br/>
        <w:t xml:space="preserve">        for (Employee e : employees) {</w:t>
      </w:r>
      <w:r w:rsidR="00000000">
        <w:br/>
        <w:t xml:space="preserve">            if (e.getId() == id) {</w:t>
      </w:r>
      <w:r w:rsidR="00000000">
        <w:br/>
        <w:t xml:space="preserve">                e.setName(name);</w:t>
      </w:r>
      <w:r w:rsidR="00000000">
        <w:br/>
        <w:t xml:space="preserve">                break;</w:t>
      </w:r>
      <w:r w:rsidR="00000000">
        <w:br/>
        <w:t xml:space="preserve">            }</w:t>
      </w:r>
      <w:r w:rsidR="00000000">
        <w:br/>
        <w:t xml:space="preserve">        }</w:t>
      </w:r>
      <w:r w:rsidR="00000000">
        <w:br/>
        <w:t xml:space="preserve">    }</w:t>
      </w:r>
      <w:r w:rsidR="00000000">
        <w:br/>
        <w:t xml:space="preserve">    public void deleteEmployee(int id) {</w:t>
      </w:r>
      <w:r w:rsidR="00000000">
        <w:br/>
        <w:t xml:space="preserve">        employees.removeIf(e -&gt; e.getId() == id);</w:t>
      </w:r>
      <w:r w:rsidR="00000000">
        <w:br/>
        <w:t xml:space="preserve">    }</w:t>
      </w:r>
      <w:r w:rsidR="00000000">
        <w:br/>
        <w:t>}</w:t>
      </w:r>
      <w:r w:rsidR="00000000">
        <w:br/>
      </w:r>
    </w:p>
    <w:p w14:paraId="71B3ACA3" w14:textId="77777777" w:rsidR="005420AE" w:rsidRDefault="00000000">
      <w:pPr>
        <w:pStyle w:val="Heading2"/>
      </w:pPr>
      <w:r>
        <w:t>7. CRUD with JDBC</w:t>
      </w:r>
    </w:p>
    <w:p w14:paraId="14F2D69D" w14:textId="407662E5" w:rsidR="005420AE" w:rsidRDefault="003A17C9">
      <w:r>
        <w:t xml:space="preserve">Code: </w:t>
      </w:r>
      <w:r w:rsidR="00000000">
        <w:br/>
        <w:t>import java.sql.*;</w:t>
      </w:r>
      <w:r w:rsidR="00000000">
        <w:br/>
        <w:t>public class EmployeeJDBC {</w:t>
      </w:r>
      <w:r w:rsidR="00000000">
        <w:br/>
        <w:t xml:space="preserve">    Connection con;</w:t>
      </w:r>
      <w:r w:rsidR="00000000">
        <w:br/>
        <w:t xml:space="preserve">    public EmployeeJDBC() throws Exception {</w:t>
      </w:r>
      <w:r w:rsidR="00000000">
        <w:br/>
        <w:t xml:space="preserve">        con = DriverManager.getConnection("jdbc:mysql://localhost:3306/db", "user", "pass");</w:t>
      </w:r>
      <w:r w:rsidR="00000000">
        <w:br/>
      </w:r>
      <w:r w:rsidR="00000000">
        <w:lastRenderedPageBreak/>
        <w:t xml:space="preserve">    }</w:t>
      </w:r>
      <w:r w:rsidR="00000000">
        <w:br/>
        <w:t xml:space="preserve">    public void addEmployee(Employee e) throws Exception {</w:t>
      </w:r>
      <w:r w:rsidR="00000000">
        <w:br/>
        <w:t xml:space="preserve">        PreparedStatement ps = con.prepareStatement("INSERT INTO employee VALUES (?, ?, ?)");</w:t>
      </w:r>
      <w:r w:rsidR="00000000">
        <w:br/>
        <w:t xml:space="preserve">        ps.setInt(1, e.getId());</w:t>
      </w:r>
      <w:r w:rsidR="00000000">
        <w:br/>
        <w:t xml:space="preserve">        ps.setString(2, e.getName());</w:t>
      </w:r>
      <w:r w:rsidR="00000000">
        <w:br/>
        <w:t xml:space="preserve">        ps.setString(3, e.getDepartment());</w:t>
      </w:r>
      <w:r w:rsidR="00000000">
        <w:br/>
        <w:t xml:space="preserve">        ps.executeUpdate();</w:t>
      </w:r>
      <w:r w:rsidR="00000000">
        <w:br/>
        <w:t xml:space="preserve">    }</w:t>
      </w:r>
      <w:r w:rsidR="00000000">
        <w:br/>
        <w:t xml:space="preserve">    public void getEmployees() throws Exception {</w:t>
      </w:r>
      <w:r w:rsidR="00000000">
        <w:br/>
        <w:t xml:space="preserve">        ResultSet rs = con.createStatement().executeQuery("SELECT * FROM employee");</w:t>
      </w:r>
      <w:r w:rsidR="00000000">
        <w:br/>
        <w:t xml:space="preserve">        while (rs.next()) {</w:t>
      </w:r>
      <w:r w:rsidR="00000000">
        <w:br/>
        <w:t xml:space="preserve">            System.out.println(rs.getInt(1) + " " + rs.getString(2));</w:t>
      </w:r>
      <w:r w:rsidR="00000000">
        <w:br/>
        <w:t xml:space="preserve">        }</w:t>
      </w:r>
      <w:r w:rsidR="00000000">
        <w:br/>
        <w:t xml:space="preserve">    }</w:t>
      </w:r>
      <w:r w:rsidR="00000000">
        <w:br/>
        <w:t xml:space="preserve">    public void updateEmployee(int id, String name) throws Exception {</w:t>
      </w:r>
      <w:r w:rsidR="00000000">
        <w:br/>
        <w:t xml:space="preserve">        PreparedStatement ps = con.prepareStatement("UPDATE employee SET name=? WHERE id=?");</w:t>
      </w:r>
      <w:r w:rsidR="00000000">
        <w:br/>
        <w:t xml:space="preserve">        ps.setString(1, name);</w:t>
      </w:r>
      <w:r w:rsidR="00000000">
        <w:br/>
        <w:t xml:space="preserve">        ps.setInt(2, id);</w:t>
      </w:r>
      <w:r w:rsidR="00000000">
        <w:br/>
        <w:t xml:space="preserve">        ps.executeUpdate();</w:t>
      </w:r>
      <w:r w:rsidR="00000000">
        <w:br/>
        <w:t xml:space="preserve">    }</w:t>
      </w:r>
      <w:r w:rsidR="00000000">
        <w:br/>
        <w:t xml:space="preserve">    public void deleteEmployee(int id) throws Exception {</w:t>
      </w:r>
      <w:r w:rsidR="00000000">
        <w:br/>
        <w:t xml:space="preserve">        PreparedStatement ps = con.prepareStatement("DELETE FROM employee WHERE id=?");</w:t>
      </w:r>
      <w:r w:rsidR="00000000">
        <w:br/>
        <w:t xml:space="preserve">        ps.setInt(1, id);</w:t>
      </w:r>
      <w:r w:rsidR="00000000">
        <w:br/>
        <w:t xml:space="preserve">        ps.executeUpdate();</w:t>
      </w:r>
      <w:r w:rsidR="00000000">
        <w:br/>
        <w:t xml:space="preserve">    }</w:t>
      </w:r>
      <w:r w:rsidR="00000000">
        <w:br/>
        <w:t>}</w:t>
      </w:r>
      <w:r w:rsidR="00000000">
        <w:br/>
      </w:r>
    </w:p>
    <w:sectPr w:rsidR="005420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A9237C"/>
    <w:multiLevelType w:val="multilevel"/>
    <w:tmpl w:val="F91C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2439480">
    <w:abstractNumId w:val="8"/>
  </w:num>
  <w:num w:numId="2" w16cid:durableId="532038439">
    <w:abstractNumId w:val="6"/>
  </w:num>
  <w:num w:numId="3" w16cid:durableId="1954557063">
    <w:abstractNumId w:val="5"/>
  </w:num>
  <w:num w:numId="4" w16cid:durableId="1691488132">
    <w:abstractNumId w:val="4"/>
  </w:num>
  <w:num w:numId="5" w16cid:durableId="142309533">
    <w:abstractNumId w:val="7"/>
  </w:num>
  <w:num w:numId="6" w16cid:durableId="1063332633">
    <w:abstractNumId w:val="3"/>
  </w:num>
  <w:num w:numId="7" w16cid:durableId="208735663">
    <w:abstractNumId w:val="2"/>
  </w:num>
  <w:num w:numId="8" w16cid:durableId="1881279588">
    <w:abstractNumId w:val="1"/>
  </w:num>
  <w:num w:numId="9" w16cid:durableId="2041200980">
    <w:abstractNumId w:val="0"/>
  </w:num>
  <w:num w:numId="10" w16cid:durableId="1320814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17C9"/>
    <w:rsid w:val="005420AE"/>
    <w:rsid w:val="00621F5E"/>
    <w:rsid w:val="006A2B3F"/>
    <w:rsid w:val="00AA1D8D"/>
    <w:rsid w:val="00B37C0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BC26F"/>
  <w14:defaultImageDpi w14:val="300"/>
  <w15:docId w15:val="{55329603-1A44-412C-BAF0-904222C6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728726">
      <w:bodyDiv w:val="1"/>
      <w:marLeft w:val="0"/>
      <w:marRight w:val="0"/>
      <w:marTop w:val="0"/>
      <w:marBottom w:val="0"/>
      <w:divBdr>
        <w:top w:val="none" w:sz="0" w:space="0" w:color="auto"/>
        <w:left w:val="none" w:sz="0" w:space="0" w:color="auto"/>
        <w:bottom w:val="none" w:sz="0" w:space="0" w:color="auto"/>
        <w:right w:val="none" w:sz="0" w:space="0" w:color="auto"/>
      </w:divBdr>
    </w:div>
    <w:div w:id="2011832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Ayam Bhura [IOT AND INTELLIGENT SYSTEM - 2021]</cp:lastModifiedBy>
  <cp:revision>3</cp:revision>
  <dcterms:created xsi:type="dcterms:W3CDTF">2025-07-10T08:20:00Z</dcterms:created>
  <dcterms:modified xsi:type="dcterms:W3CDTF">2025-07-10T08:35:00Z</dcterms:modified>
  <cp:category/>
</cp:coreProperties>
</file>